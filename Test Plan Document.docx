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43" w:rsidRDefault="00E542E7">
      <w:pPr>
        <w:pStyle w:val="Title"/>
      </w:pPr>
      <w:r>
        <w:t xml:space="preserve">Test Plan </w:t>
      </w:r>
    </w:p>
    <w:p w:rsidR="00C91643" w:rsidRDefault="00E542E7">
      <w:pPr>
        <w:pStyle w:val="Heading1"/>
      </w:pPr>
      <w:r>
        <w:t>1. What is Being Tested</w:t>
      </w:r>
    </w:p>
    <w:p w:rsidR="00C91643" w:rsidRDefault="00E542E7">
      <w:r>
        <w:t>This project involves testing both UI and API layers of a MERN stack (MongoDB, Express, React, Node.js) application. The main features u</w:t>
      </w:r>
      <w:r w:rsidR="00D03AE4">
        <w:t>nder test include:</w:t>
      </w:r>
      <w:r w:rsidR="00D03AE4">
        <w:br/>
        <w:t>- User Login</w:t>
      </w:r>
      <w:r>
        <w:br/>
        <w:t>- Task Management (Create, Edit, Delete)</w:t>
      </w:r>
      <w:r>
        <w:br/>
        <w:t>- API-level validation using Postman &amp; Newman</w:t>
      </w:r>
      <w:r>
        <w:br/>
        <w:t>- MongoDB as backend data source</w:t>
      </w:r>
      <w:r>
        <w:br/>
      </w:r>
    </w:p>
    <w:p w:rsidR="00C91643" w:rsidRDefault="00E542E7">
      <w:pPr>
        <w:pStyle w:val="Heading1"/>
      </w:pPr>
      <w:r>
        <w:t>2. Test Coverage Areas</w:t>
      </w:r>
    </w:p>
    <w:p w:rsidR="00C91643" w:rsidRDefault="00E542E7">
      <w:pPr>
        <w:pStyle w:val="Heading2"/>
      </w:pPr>
      <w:r>
        <w:t>UI Testing with Cypress</w:t>
      </w:r>
    </w:p>
    <w:p w:rsidR="00C91643" w:rsidRDefault="00E542E7">
      <w:r>
        <w:t>- Login with valid and invalid credentials</w:t>
      </w:r>
      <w:r>
        <w:br/>
        <w:t xml:space="preserve">- Create a new task </w:t>
      </w:r>
      <w:bookmarkStart w:id="0" w:name="_GoBack"/>
      <w:bookmarkEnd w:id="0"/>
      <w:r>
        <w:br/>
        <w:t>- Edit an existing task</w:t>
      </w:r>
      <w:r>
        <w:br/>
        <w:t>- Delete a task</w:t>
      </w:r>
      <w:r>
        <w:br/>
      </w:r>
    </w:p>
    <w:p w:rsidR="00C91643" w:rsidRDefault="00E542E7">
      <w:pPr>
        <w:pStyle w:val="Heading2"/>
      </w:pPr>
      <w:r>
        <w:t>API Testing with Postman/Newman</w:t>
      </w:r>
    </w:p>
    <w:p w:rsidR="00C91643" w:rsidRDefault="00E542E7">
      <w:r>
        <w:t>- POST /login → Valid &amp; invalid credentials (negative case returns {})</w:t>
      </w:r>
      <w:r>
        <w:br/>
        <w:t>- GET /tasks → Fetch all tasks</w:t>
      </w:r>
      <w:r>
        <w:br/>
        <w:t>- POST /tasks → Add a new task</w:t>
      </w:r>
      <w:r>
        <w:br/>
        <w:t>- PUT /tasks/:id → Update a task</w:t>
      </w:r>
      <w:r>
        <w:br/>
        <w:t>- DELETE /tasks/:id → Delete a task</w:t>
      </w:r>
      <w:r>
        <w:br/>
        <w:t>- Response code and body validations for all APIs</w:t>
      </w:r>
    </w:p>
    <w:p w:rsidR="00C91643" w:rsidRDefault="00E542E7">
      <w:pPr>
        <w:pStyle w:val="Heading1"/>
      </w:pPr>
      <w:r>
        <w:t>3. Tools Used 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91643">
        <w:tc>
          <w:tcPr>
            <w:tcW w:w="4320" w:type="dxa"/>
          </w:tcPr>
          <w:p w:rsidR="00C91643" w:rsidRDefault="00E542E7">
            <w:r>
              <w:t>Tool</w:t>
            </w:r>
          </w:p>
        </w:tc>
        <w:tc>
          <w:tcPr>
            <w:tcW w:w="4320" w:type="dxa"/>
          </w:tcPr>
          <w:p w:rsidR="00C91643" w:rsidRDefault="00E542E7">
            <w:r>
              <w:t>Purpose</w:t>
            </w:r>
          </w:p>
        </w:tc>
      </w:tr>
      <w:tr w:rsidR="00C91643">
        <w:tc>
          <w:tcPr>
            <w:tcW w:w="4320" w:type="dxa"/>
          </w:tcPr>
          <w:p w:rsidR="00C91643" w:rsidRDefault="00E542E7">
            <w:r>
              <w:t>Cypress</w:t>
            </w:r>
          </w:p>
        </w:tc>
        <w:tc>
          <w:tcPr>
            <w:tcW w:w="4320" w:type="dxa"/>
          </w:tcPr>
          <w:p w:rsidR="00C91643" w:rsidRDefault="00E542E7">
            <w:r>
              <w:t>Frontend UI automation and validation</w:t>
            </w:r>
          </w:p>
        </w:tc>
      </w:tr>
      <w:tr w:rsidR="00C91643">
        <w:tc>
          <w:tcPr>
            <w:tcW w:w="4320" w:type="dxa"/>
          </w:tcPr>
          <w:p w:rsidR="00C91643" w:rsidRDefault="00E542E7">
            <w:r>
              <w:t>Postman</w:t>
            </w:r>
          </w:p>
        </w:tc>
        <w:tc>
          <w:tcPr>
            <w:tcW w:w="4320" w:type="dxa"/>
          </w:tcPr>
          <w:p w:rsidR="00C91643" w:rsidRDefault="00E542E7">
            <w:r>
              <w:t>API manual test case development</w:t>
            </w:r>
          </w:p>
        </w:tc>
      </w:tr>
      <w:tr w:rsidR="00C91643">
        <w:tc>
          <w:tcPr>
            <w:tcW w:w="4320" w:type="dxa"/>
          </w:tcPr>
          <w:p w:rsidR="00C91643" w:rsidRDefault="00E542E7">
            <w:r>
              <w:t>Newman</w:t>
            </w:r>
          </w:p>
        </w:tc>
        <w:tc>
          <w:tcPr>
            <w:tcW w:w="4320" w:type="dxa"/>
          </w:tcPr>
          <w:p w:rsidR="00C91643" w:rsidRDefault="00E542E7">
            <w:r>
              <w:t>Command-line execution of Postman tests</w:t>
            </w:r>
          </w:p>
        </w:tc>
      </w:tr>
      <w:tr w:rsidR="00C91643">
        <w:tc>
          <w:tcPr>
            <w:tcW w:w="4320" w:type="dxa"/>
          </w:tcPr>
          <w:p w:rsidR="00C91643" w:rsidRDefault="00E542E7">
            <w:r>
              <w:t>MongoDB</w:t>
            </w:r>
          </w:p>
        </w:tc>
        <w:tc>
          <w:tcPr>
            <w:tcW w:w="4320" w:type="dxa"/>
          </w:tcPr>
          <w:p w:rsidR="00C91643" w:rsidRDefault="00E542E7">
            <w:r>
              <w:t>Database backend for verifying data persistence</w:t>
            </w:r>
          </w:p>
        </w:tc>
      </w:tr>
    </w:tbl>
    <w:p w:rsidR="00C91643" w:rsidRDefault="00E542E7">
      <w:pPr>
        <w:pStyle w:val="Heading1"/>
      </w:pPr>
      <w:r>
        <w:t>4. How to Run the Tests</w:t>
      </w:r>
    </w:p>
    <w:p w:rsidR="00C91643" w:rsidRDefault="00E542E7">
      <w:pPr>
        <w:pStyle w:val="ListBullet"/>
      </w:pPr>
      <w:r>
        <w:t>Cypress UI Tests:</w:t>
      </w:r>
    </w:p>
    <w:p w:rsidR="00C91643" w:rsidRDefault="00E542E7">
      <w:r>
        <w:lastRenderedPageBreak/>
        <w:br/>
        <w:t>npm install</w:t>
      </w:r>
      <w:r>
        <w:br/>
        <w:t>npx cypress open</w:t>
      </w:r>
      <w:r>
        <w:br/>
        <w:t>npx cypress run</w:t>
      </w:r>
      <w:r>
        <w:br/>
      </w:r>
    </w:p>
    <w:p w:rsidR="00C91643" w:rsidRDefault="00E542E7">
      <w:pPr>
        <w:pStyle w:val="ListBullet"/>
      </w:pPr>
      <w:r>
        <w:t>Newman API Tests with Custom Report:</w:t>
      </w:r>
    </w:p>
    <w:p w:rsidR="00C91643" w:rsidRDefault="00E542E7">
      <w:r>
        <w:br/>
        <w:t>npm install -g newman newman-reporter-htmlextra</w:t>
      </w:r>
      <w:r>
        <w:br/>
        <w:t>newman run Automate.postman_collection.json -r cli,htmlextra --reporter-htmlextra-export report.html</w:t>
      </w:r>
      <w:r>
        <w:br/>
      </w:r>
      <w:r>
        <w:br/>
      </w:r>
    </w:p>
    <w:sectPr w:rsidR="00C916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13B"/>
    <w:rsid w:val="00AA1D8D"/>
    <w:rsid w:val="00B47730"/>
    <w:rsid w:val="00C91643"/>
    <w:rsid w:val="00CB0664"/>
    <w:rsid w:val="00D03AE4"/>
    <w:rsid w:val="00E542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EFE78"/>
  <w14:defaultImageDpi w14:val="300"/>
  <w15:docId w15:val="{9DAD9D92-1C8B-4C2D-B52E-466518B0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22CE9D-4879-4D64-A74A-150206D9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7</cp:revision>
  <dcterms:created xsi:type="dcterms:W3CDTF">2025-07-28T16:04:00Z</dcterms:created>
  <dcterms:modified xsi:type="dcterms:W3CDTF">2025-07-28T16:16:00Z</dcterms:modified>
  <cp:category/>
</cp:coreProperties>
</file>